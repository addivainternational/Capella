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6893" w:rsidRDefault="00000000" w14:paraId="148BAF5A" w14:textId="1307EDE1">
      <w:pPr>
        <w:pStyle w:val="Title"/>
      </w:pPr>
      <w:r w:rsidR="00000000">
        <w:rPr/>
        <w:t xml:space="preserve">Software Design Document (SDD) </w:t>
      </w:r>
      <w:r w:rsidR="00ED590B">
        <w:rPr/>
        <w:t>N</w:t>
      </w:r>
      <w:r w:rsidR="57308F15">
        <w:rPr/>
        <w:t>A</w:t>
      </w:r>
      <w:r w:rsidR="00ED590B">
        <w:rPr/>
        <w:t>LABS Capella Integration</w:t>
      </w:r>
    </w:p>
    <w:p w:rsidR="00086893" w:rsidRDefault="00000000" w14:paraId="4DD2BD1A" w14:textId="77777777">
      <w:pPr>
        <w:pStyle w:val="Heading1"/>
      </w:pPr>
      <w:r>
        <w:t>1. Introduction</w:t>
      </w:r>
    </w:p>
    <w:p w:rsidR="00086893" w:rsidRDefault="00000000" w14:paraId="28AD6B22" w14:textId="77777777">
      <w:pPr>
        <w:pStyle w:val="Heading2"/>
      </w:pPr>
      <w:r>
        <w:t>1.1 Purpose</w:t>
      </w:r>
    </w:p>
    <w:p w:rsidR="00086893" w:rsidRDefault="00000000" w14:paraId="1FF3C547" w14:textId="77777777">
      <w:r>
        <w:t>State the purpose of this Software Design Document and its intended audience.</w:t>
      </w:r>
    </w:p>
    <w:p w:rsidR="00086893" w:rsidRDefault="00000000" w14:paraId="65E40B09" w14:textId="77777777">
      <w:pPr>
        <w:pStyle w:val="Heading2"/>
      </w:pPr>
      <w:r>
        <w:t>1.2 Scope</w:t>
      </w:r>
    </w:p>
    <w:p w:rsidR="00086893" w:rsidRDefault="00000000" w14:paraId="788834BA" w14:textId="77777777">
      <w:r>
        <w:t>Provide an overview of the software system being designed.</w:t>
      </w:r>
      <w:r>
        <w:br/>
      </w:r>
      <w:r>
        <w:t>List the major functionalities and objectives the software system aims to achieve.</w:t>
      </w:r>
    </w:p>
    <w:p w:rsidR="00086893" w:rsidRDefault="00000000" w14:paraId="1C5BC952" w14:textId="77777777">
      <w:pPr>
        <w:pStyle w:val="Heading2"/>
      </w:pPr>
      <w:r>
        <w:t>1.3 Definitions, Acronyms, and Abbreviations</w:t>
      </w:r>
    </w:p>
    <w:p w:rsidR="00086893" w:rsidRDefault="00000000" w14:paraId="08470B1C" w14:textId="77777777">
      <w:r>
        <w:t>Provide definitions for terms and acronyms used throughout the document.</w:t>
      </w:r>
    </w:p>
    <w:p w:rsidR="00086893" w:rsidRDefault="00000000" w14:paraId="2881ED1E" w14:textId="77777777">
      <w:pPr>
        <w:pStyle w:val="Heading2"/>
      </w:pPr>
      <w:r>
        <w:t>1.4 References</w:t>
      </w:r>
    </w:p>
    <w:p w:rsidR="00086893" w:rsidRDefault="00000000" w14:paraId="1B72575E" w14:textId="77777777">
      <w:r>
        <w:t>List any references used, such as related documents, architecture diagrams, external systems, etc.</w:t>
      </w:r>
    </w:p>
    <w:p w:rsidR="00086893" w:rsidRDefault="00000000" w14:paraId="0C8E5EDC" w14:textId="77777777">
      <w:pPr>
        <w:pStyle w:val="Heading2"/>
      </w:pPr>
      <w:r>
        <w:t>1.5 Overview</w:t>
      </w:r>
    </w:p>
    <w:p w:rsidR="00086893" w:rsidRDefault="00000000" w14:paraId="4CD9C9C1" w14:textId="77777777">
      <w:r>
        <w:t>Provide a brief description of what will be covered in the subsequent sections of this document.</w:t>
      </w:r>
    </w:p>
    <w:p w:rsidR="00086893" w:rsidRDefault="00000000" w14:paraId="5A1DD4EB" w14:textId="77777777">
      <w:pPr>
        <w:pStyle w:val="Heading1"/>
      </w:pPr>
      <w:r>
        <w:t>2. System Overview</w:t>
      </w:r>
    </w:p>
    <w:p w:rsidR="00086893" w:rsidRDefault="00000000" w14:paraId="457E131D" w14:textId="77777777">
      <w:r>
        <w:t>Provide a high-level description of the system's design.</w:t>
      </w:r>
      <w:r>
        <w:br/>
      </w:r>
      <w:r>
        <w:t>Include a system architecture diagram that shows the major components and how they interact.</w:t>
      </w:r>
    </w:p>
    <w:p w:rsidR="00086893" w:rsidRDefault="00000000" w14:paraId="10B00DEA" w14:textId="77777777">
      <w:pPr>
        <w:pStyle w:val="Heading1"/>
      </w:pPr>
      <w:r>
        <w:t>3. Design Considerations</w:t>
      </w:r>
    </w:p>
    <w:p w:rsidR="00086893" w:rsidRDefault="00000000" w14:paraId="4D127D55" w14:textId="77777777">
      <w:pPr>
        <w:pStyle w:val="Heading2"/>
      </w:pPr>
      <w:r>
        <w:t>3.1 Assumptions</w:t>
      </w:r>
    </w:p>
    <w:p w:rsidR="00086893" w:rsidRDefault="00000000" w14:paraId="595F0FFA" w14:textId="77777777">
      <w:r>
        <w:t>List any assumptions that influence the design (e.g., environment, hardware limitations).</w:t>
      </w:r>
    </w:p>
    <w:p w:rsidR="00086893" w:rsidRDefault="00000000" w14:paraId="2EF4CB74" w14:textId="77777777">
      <w:pPr>
        <w:pStyle w:val="Heading2"/>
      </w:pPr>
      <w:r>
        <w:t>3.2 Constraints</w:t>
      </w:r>
    </w:p>
    <w:p w:rsidR="00086893" w:rsidRDefault="00000000" w14:paraId="002DEE9F" w14:textId="77777777">
      <w:r>
        <w:t>Describe any constraints such as performance limits, regulatory requirements, or design standards.</w:t>
      </w:r>
    </w:p>
    <w:p w:rsidR="00086893" w:rsidRDefault="00000000" w14:paraId="7D27F631" w14:textId="77777777">
      <w:pPr>
        <w:pStyle w:val="Heading2"/>
      </w:pPr>
      <w:r>
        <w:t>3.3 Dependencies</w:t>
      </w:r>
    </w:p>
    <w:p w:rsidR="00086893" w:rsidRDefault="00000000" w14:paraId="011CAAFF" w14:textId="77777777">
      <w:r>
        <w:t>Describe any dependencies with other systems or software components.</w:t>
      </w:r>
    </w:p>
    <w:p w:rsidR="00086893" w:rsidRDefault="00000000" w14:paraId="43D8976F" w14:textId="77777777">
      <w:pPr>
        <w:pStyle w:val="Heading2"/>
      </w:pPr>
      <w:r>
        <w:t>3.4 Risks and Issues</w:t>
      </w:r>
    </w:p>
    <w:p w:rsidR="00086893" w:rsidRDefault="00000000" w14:paraId="673649E6" w14:textId="77777777">
      <w:r>
        <w:t>Highlight potential risks and issues related to the design and implementation.</w:t>
      </w:r>
    </w:p>
    <w:p w:rsidR="00086893" w:rsidRDefault="00000000" w14:paraId="28BDFA49" w14:textId="77777777">
      <w:pPr>
        <w:pStyle w:val="Heading1"/>
      </w:pPr>
      <w:r>
        <w:t>4. Architectural Design</w:t>
      </w:r>
    </w:p>
    <w:p w:rsidR="00086893" w:rsidRDefault="00000000" w14:paraId="1B37946B" w14:textId="77777777">
      <w:pPr>
        <w:pStyle w:val="Heading2"/>
      </w:pPr>
      <w:r>
        <w:t>4.1 System Architecture</w:t>
      </w:r>
    </w:p>
    <w:p w:rsidR="00086893" w:rsidRDefault="00000000" w14:paraId="3E4594CD" w14:textId="77777777">
      <w:r>
        <w:t>Provide an architectural diagram(s) with a detailed explanation of each component.</w:t>
      </w:r>
    </w:p>
    <w:p w:rsidR="00086893" w:rsidRDefault="00000000" w14:paraId="0E6A64B4" w14:textId="77777777">
      <w:pPr>
        <w:pStyle w:val="Heading2"/>
      </w:pPr>
      <w:r>
        <w:t>4.2 Design Patterns</w:t>
      </w:r>
    </w:p>
    <w:p w:rsidR="00086893" w:rsidRDefault="00000000" w14:paraId="22A5F3E8" w14:textId="77777777">
      <w:r>
        <w:t>Explain any design patterns or methodologies that are employed in the architecture.</w:t>
      </w:r>
    </w:p>
    <w:p w:rsidR="00086893" w:rsidRDefault="00000000" w14:paraId="538ACCB1" w14:textId="77777777">
      <w:pPr>
        <w:pStyle w:val="Heading2"/>
      </w:pPr>
      <w:r>
        <w:t>4.3 Data Flow</w:t>
      </w:r>
    </w:p>
    <w:p w:rsidR="00086893" w:rsidRDefault="00000000" w14:paraId="0EDB9219" w14:textId="77777777">
      <w:r>
        <w:t>Provide data flow diagrams that explain the flow of information through the system.</w:t>
      </w:r>
    </w:p>
    <w:p w:rsidR="00086893" w:rsidRDefault="00000000" w14:paraId="18807CDC" w14:textId="77777777">
      <w:pPr>
        <w:pStyle w:val="Heading1"/>
      </w:pPr>
      <w:r>
        <w:t>5. Detailed Design</w:t>
      </w:r>
    </w:p>
    <w:p w:rsidR="00086893" w:rsidRDefault="00000000" w14:paraId="1442CB1B" w14:textId="77777777">
      <w:pPr>
        <w:pStyle w:val="Heading2"/>
      </w:pPr>
      <w:r>
        <w:t>5.1 Component 1 (e.g., Database Layer)</w:t>
      </w:r>
    </w:p>
    <w:p w:rsidR="00086893" w:rsidRDefault="00000000" w14:paraId="617693B6" w14:textId="77777777">
      <w:r>
        <w:t>Description: Briefly describe the purpose of the component.</w:t>
      </w:r>
      <w:r>
        <w:br/>
      </w:r>
      <w:r>
        <w:t>Responsibilities: Outline what this component does and how it contributes to the system.</w:t>
      </w:r>
      <w:r>
        <w:br/>
      </w:r>
      <w:r>
        <w:t>Interfaces: Describe how this component interacts with other components.</w:t>
      </w:r>
      <w:r>
        <w:br/>
      </w:r>
      <w:r>
        <w:t>Algorithms: Outline any algorithms used by the component.</w:t>
      </w:r>
      <w:r>
        <w:br/>
      </w:r>
      <w:r>
        <w:t>Dependencies: Highlight any dependencies this component has on other components or services.</w:t>
      </w:r>
    </w:p>
    <w:p w:rsidR="00086893" w:rsidRDefault="00000000" w14:paraId="1D0DA335" w14:textId="77777777">
      <w:pPr>
        <w:pStyle w:val="Heading2"/>
      </w:pPr>
      <w:r>
        <w:t>5.2 Component 2 (e.g., API Layer)</w:t>
      </w:r>
    </w:p>
    <w:p w:rsidR="00086893" w:rsidRDefault="00000000" w14:paraId="2F3AE5EC" w14:textId="77777777">
      <w:r>
        <w:t>Repeat the structure above for additional components.</w:t>
      </w:r>
    </w:p>
    <w:p w:rsidR="00086893" w:rsidRDefault="00000000" w14:paraId="01935505" w14:textId="77777777">
      <w:pPr>
        <w:pStyle w:val="Heading1"/>
      </w:pPr>
      <w:r>
        <w:t>6. User Interface Design</w:t>
      </w:r>
    </w:p>
    <w:p w:rsidR="00086893" w:rsidRDefault="00000000" w14:paraId="0C3162D5" w14:textId="77777777">
      <w:pPr>
        <w:pStyle w:val="Heading2"/>
      </w:pPr>
      <w:r>
        <w:t>6.1 UI Overview</w:t>
      </w:r>
    </w:p>
    <w:p w:rsidR="00086893" w:rsidRDefault="00000000" w14:paraId="5DA939D4" w14:textId="77777777">
      <w:r>
        <w:t>Provide an overview of the user interface design.</w:t>
      </w:r>
      <w:r>
        <w:br/>
      </w:r>
      <w:r>
        <w:t>Include wireframes or mockups if applicable.</w:t>
      </w:r>
    </w:p>
    <w:p w:rsidR="00086893" w:rsidRDefault="00000000" w14:paraId="401C650D" w14:textId="77777777">
      <w:pPr>
        <w:pStyle w:val="Heading2"/>
      </w:pPr>
      <w:r>
        <w:t>6.2 Screen Designs</w:t>
      </w:r>
    </w:p>
    <w:p w:rsidR="00086893" w:rsidRDefault="00000000" w14:paraId="1C5D7C97" w14:textId="77777777">
      <w:r>
        <w:t>Detail specific screens and user interactions, including navigation flows.</w:t>
      </w:r>
    </w:p>
    <w:p w:rsidR="00086893" w:rsidRDefault="00000000" w14:paraId="498170AA" w14:textId="77777777">
      <w:pPr>
        <w:pStyle w:val="Heading1"/>
      </w:pPr>
      <w:r>
        <w:t>7. Data Design</w:t>
      </w:r>
    </w:p>
    <w:p w:rsidR="00086893" w:rsidRDefault="00000000" w14:paraId="05CC125D" w14:textId="77777777">
      <w:pPr>
        <w:pStyle w:val="Heading2"/>
      </w:pPr>
      <w:r>
        <w:t>7.1 Data Structures</w:t>
      </w:r>
    </w:p>
    <w:p w:rsidR="00086893" w:rsidRDefault="00000000" w14:paraId="00E91CC8" w14:textId="77777777">
      <w:r>
        <w:t>Define all key data structures used in the system, including database schemas and relationships.</w:t>
      </w:r>
    </w:p>
    <w:p w:rsidR="00086893" w:rsidRDefault="00000000" w14:paraId="0A01D178" w14:textId="77777777">
      <w:pPr>
        <w:pStyle w:val="Heading2"/>
      </w:pPr>
      <w:r>
        <w:t>7.2 Data Storage and Management</w:t>
      </w:r>
    </w:p>
    <w:p w:rsidR="00086893" w:rsidRDefault="00000000" w14:paraId="02CD8D8A" w14:textId="77777777">
      <w:r>
        <w:t>Describe the data storage mechanisms (e.g., database types, data redundancy, etc.).</w:t>
      </w:r>
    </w:p>
    <w:p w:rsidR="00086893" w:rsidRDefault="00000000" w14:paraId="22BB94CE" w14:textId="77777777">
      <w:pPr>
        <w:pStyle w:val="Heading2"/>
      </w:pPr>
      <w:r>
        <w:t>7.3 Data Integrity and Security</w:t>
      </w:r>
    </w:p>
    <w:p w:rsidR="00086893" w:rsidRDefault="00000000" w14:paraId="11485E5F" w14:textId="77777777">
      <w:r>
        <w:t>Explain how data integrity is ensured, including backup strategies, validation, and access controls.</w:t>
      </w:r>
    </w:p>
    <w:p w:rsidR="00086893" w:rsidRDefault="00000000" w14:paraId="205925D6" w14:textId="77777777">
      <w:pPr>
        <w:pStyle w:val="Heading1"/>
      </w:pPr>
      <w:r>
        <w:t>8. Security Design</w:t>
      </w:r>
    </w:p>
    <w:p w:rsidR="00086893" w:rsidRDefault="00000000" w14:paraId="170D513B" w14:textId="77777777">
      <w:pPr>
        <w:pStyle w:val="Heading2"/>
      </w:pPr>
      <w:r>
        <w:t>8.1 Authentication and Authorization</w:t>
      </w:r>
    </w:p>
    <w:p w:rsidR="00086893" w:rsidRDefault="00000000" w14:paraId="74F21564" w14:textId="77777777">
      <w:r>
        <w:t>Describe the authentication and authorization mechanisms used in the system.</w:t>
      </w:r>
    </w:p>
    <w:p w:rsidR="00086893" w:rsidRDefault="00000000" w14:paraId="062B946E" w14:textId="77777777">
      <w:pPr>
        <w:pStyle w:val="Heading2"/>
      </w:pPr>
      <w:r>
        <w:t>8.2 Security Policies</w:t>
      </w:r>
    </w:p>
    <w:p w:rsidR="00086893" w:rsidRDefault="00000000" w14:paraId="50E9FBD4" w14:textId="77777777">
      <w:r>
        <w:t>Define the security policies and guidelines (e.g., encryption, secure communication).</w:t>
      </w:r>
    </w:p>
    <w:p w:rsidR="00086893" w:rsidRDefault="00000000" w14:paraId="3B6ED2E0" w14:textId="77777777">
      <w:pPr>
        <w:pStyle w:val="Heading2"/>
      </w:pPr>
      <w:r>
        <w:t>8.3 Vulnerability Management</w:t>
      </w:r>
    </w:p>
    <w:p w:rsidR="00086893" w:rsidRDefault="00000000" w14:paraId="259CB391" w14:textId="77777777">
      <w:r>
        <w:t>Detail how vulnerabilities will be managed and mitigated.</w:t>
      </w:r>
    </w:p>
    <w:p w:rsidR="00086893" w:rsidRDefault="00000000" w14:paraId="07A19380" w14:textId="77777777">
      <w:pPr>
        <w:pStyle w:val="Heading1"/>
      </w:pPr>
      <w:r>
        <w:t>9. Performance Considerations</w:t>
      </w:r>
    </w:p>
    <w:p w:rsidR="00086893" w:rsidRDefault="00000000" w14:paraId="5CA45676" w14:textId="77777777">
      <w:pPr>
        <w:pStyle w:val="Heading2"/>
      </w:pPr>
      <w:r>
        <w:t>9.1 Performance Requirements</w:t>
      </w:r>
    </w:p>
    <w:p w:rsidR="00086893" w:rsidRDefault="00000000" w14:paraId="2795D937" w14:textId="77777777">
      <w:r>
        <w:t>Define the performance requirements such as response times, throughput, etc.</w:t>
      </w:r>
    </w:p>
    <w:p w:rsidR="00086893" w:rsidRDefault="00000000" w14:paraId="3ABADF7C" w14:textId="77777777">
      <w:pPr>
        <w:pStyle w:val="Heading2"/>
      </w:pPr>
      <w:r>
        <w:t>9.2 Optimization Techniques</w:t>
      </w:r>
    </w:p>
    <w:p w:rsidR="00086893" w:rsidRDefault="00000000" w14:paraId="2E1C5CFB" w14:textId="77777777">
      <w:r>
        <w:t>Describe techniques used to optimize performance, such as caching, load balancing, etc.</w:t>
      </w:r>
    </w:p>
    <w:p w:rsidR="00086893" w:rsidRDefault="00000000" w14:paraId="1127E739" w14:textId="77777777">
      <w:pPr>
        <w:pStyle w:val="Heading1"/>
      </w:pPr>
      <w:r>
        <w:t>10. Testing and Validation</w:t>
      </w:r>
    </w:p>
    <w:p w:rsidR="00086893" w:rsidRDefault="00000000" w14:paraId="42DE279C" w14:textId="77777777">
      <w:pPr>
        <w:pStyle w:val="Heading2"/>
      </w:pPr>
      <w:r>
        <w:t>10.1 Test Strategy</w:t>
      </w:r>
    </w:p>
    <w:p w:rsidR="00086893" w:rsidRDefault="00000000" w14:paraId="5FA26476" w14:textId="77777777">
      <w:r>
        <w:t>Outline the testing strategies including unit testing, integration testing, and system testing.</w:t>
      </w:r>
    </w:p>
    <w:p w:rsidR="00086893" w:rsidRDefault="00000000" w14:paraId="73F4E612" w14:textId="77777777">
      <w:pPr>
        <w:pStyle w:val="Heading2"/>
      </w:pPr>
      <w:r>
        <w:t>10.2 Test Cases</w:t>
      </w:r>
    </w:p>
    <w:p w:rsidR="00086893" w:rsidRDefault="00000000" w14:paraId="152B2D43" w14:textId="77777777">
      <w:r>
        <w:t>Provide a list of important test cases with the expected inputs, outputs, and conditions.</w:t>
      </w:r>
    </w:p>
    <w:p w:rsidR="00086893" w:rsidRDefault="00000000" w14:paraId="34742C65" w14:textId="77777777">
      <w:pPr>
        <w:pStyle w:val="Heading2"/>
      </w:pPr>
      <w:r>
        <w:t>10.3 Validation</w:t>
      </w:r>
    </w:p>
    <w:p w:rsidR="00086893" w:rsidRDefault="00000000" w14:paraId="67D7FC5A" w14:textId="77777777">
      <w:r>
        <w:t>Describe how the software will be validated against requirements.</w:t>
      </w:r>
    </w:p>
    <w:p w:rsidR="00086893" w:rsidRDefault="00000000" w14:paraId="63F8E47B" w14:textId="77777777">
      <w:pPr>
        <w:pStyle w:val="Heading1"/>
      </w:pPr>
      <w:r>
        <w:t>11. Deployment and Maintenance</w:t>
      </w:r>
    </w:p>
    <w:p w:rsidR="00086893" w:rsidRDefault="00000000" w14:paraId="5E623014" w14:textId="77777777">
      <w:pPr>
        <w:pStyle w:val="Heading2"/>
      </w:pPr>
      <w:r>
        <w:t>11.1 Deployment Architecture</w:t>
      </w:r>
    </w:p>
    <w:p w:rsidR="00086893" w:rsidRDefault="00000000" w14:paraId="77DB5098" w14:textId="77777777">
      <w:r>
        <w:t>Describe the deployment architecture, including how components are deployed in various environments.</w:t>
      </w:r>
    </w:p>
    <w:p w:rsidR="00086893" w:rsidRDefault="00000000" w14:paraId="33AFD58D" w14:textId="77777777">
      <w:pPr>
        <w:pStyle w:val="Heading2"/>
      </w:pPr>
      <w:r>
        <w:t>11.2 Continuous Integration/Deployment (CI/CD)</w:t>
      </w:r>
    </w:p>
    <w:p w:rsidR="00086893" w:rsidRDefault="00000000" w14:paraId="7BA03F49" w14:textId="77777777">
      <w:r>
        <w:t>Outline the CI/CD process, including automated builds, tests, and deployments.</w:t>
      </w:r>
    </w:p>
    <w:p w:rsidR="00086893" w:rsidRDefault="00000000" w14:paraId="4DA8D525" w14:textId="77777777">
      <w:pPr>
        <w:pStyle w:val="Heading2"/>
      </w:pPr>
      <w:r>
        <w:t>11.3 Maintenance</w:t>
      </w:r>
    </w:p>
    <w:p w:rsidR="00086893" w:rsidRDefault="00000000" w14:paraId="6105CF92" w14:textId="77777777">
      <w:r>
        <w:t>Describe the maintenance strategy including bug fixes, updates, and monitoring.</w:t>
      </w:r>
    </w:p>
    <w:p w:rsidR="00086893" w:rsidRDefault="00000000" w14:paraId="36F8F9CB" w14:textId="77777777">
      <w:pPr>
        <w:pStyle w:val="Heading1"/>
      </w:pPr>
      <w:r>
        <w:t>12. Appendices</w:t>
      </w:r>
    </w:p>
    <w:p w:rsidR="00086893" w:rsidRDefault="00000000" w14:paraId="0893ADDA" w14:textId="77777777">
      <w:r>
        <w:t>Include any additional information, diagrams, or technical details relevant to the software design.</w:t>
      </w:r>
    </w:p>
    <w:p w:rsidR="00086893" w:rsidRDefault="00000000" w14:paraId="24813427" w14:textId="77777777">
      <w:pPr>
        <w:pStyle w:val="Heading1"/>
      </w:pPr>
      <w:r>
        <w:t>Sign-off</w:t>
      </w:r>
    </w:p>
    <w:p w:rsidR="00086893" w:rsidRDefault="00000000" w14:paraId="0BBA793D" w14:textId="77777777">
      <w:r>
        <w:t>Include sign-off details to indicate final approval from the stakeholders.</w:t>
      </w:r>
    </w:p>
    <w:sectPr w:rsidR="00086893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883327952">
    <w:abstractNumId w:val="8"/>
  </w:num>
  <w:num w:numId="2" w16cid:durableId="375591001">
    <w:abstractNumId w:val="6"/>
  </w:num>
  <w:num w:numId="3" w16cid:durableId="654574116">
    <w:abstractNumId w:val="5"/>
  </w:num>
  <w:num w:numId="4" w16cid:durableId="556278130">
    <w:abstractNumId w:val="4"/>
  </w:num>
  <w:num w:numId="5" w16cid:durableId="1265501252">
    <w:abstractNumId w:val="7"/>
  </w:num>
  <w:num w:numId="6" w16cid:durableId="1877234255">
    <w:abstractNumId w:val="3"/>
  </w:num>
  <w:num w:numId="7" w16cid:durableId="880437884">
    <w:abstractNumId w:val="2"/>
  </w:num>
  <w:num w:numId="8" w16cid:durableId="2059282519">
    <w:abstractNumId w:val="1"/>
  </w:num>
  <w:num w:numId="9" w16cid:durableId="18606598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00"/>
    <w:rsid w:val="00034616"/>
    <w:rsid w:val="0006063C"/>
    <w:rsid w:val="00086893"/>
    <w:rsid w:val="0015074B"/>
    <w:rsid w:val="0029639D"/>
    <w:rsid w:val="00326F90"/>
    <w:rsid w:val="00AA1D8D"/>
    <w:rsid w:val="00B47730"/>
    <w:rsid w:val="00BE759E"/>
    <w:rsid w:val="00CB0664"/>
    <w:rsid w:val="00ED590B"/>
    <w:rsid w:val="00FC693F"/>
    <w:rsid w:val="35400A91"/>
    <w:rsid w:val="57308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F316BC7"/>
  <w14:defaultImageDpi w14:val="300"/>
  <w15:docId w15:val="{0DFA0BC4-E053-4B7B-96AC-7693E9CED9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58650A3C9B843B1D3BE0C113B733C" ma:contentTypeVersion="4" ma:contentTypeDescription="Create a new document." ma:contentTypeScope="" ma:versionID="a1fc94e7e2e0f059895ae2e28479d643">
  <xsd:schema xmlns:xsd="http://www.w3.org/2001/XMLSchema" xmlns:xs="http://www.w3.org/2001/XMLSchema" xmlns:p="http://schemas.microsoft.com/office/2006/metadata/properties" xmlns:ns2="858e3744-e17b-49ff-9c3c-443e3c59cb0e" targetNamespace="http://schemas.microsoft.com/office/2006/metadata/properties" ma:root="true" ma:fieldsID="c21b570f3dfd9aeeca37f16fa9d50e0a" ns2:_="">
    <xsd:import namespace="858e3744-e17b-49ff-9c3c-443e3c59cb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8e3744-e17b-49ff-9c3c-443e3c59c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C9A142-7FA3-4A98-A1F7-9A64770B7B89}"/>
</file>

<file path=customXml/itemProps3.xml><?xml version="1.0" encoding="utf-8"?>
<ds:datastoreItem xmlns:ds="http://schemas.openxmlformats.org/officeDocument/2006/customXml" ds:itemID="{E918DB1D-9BAA-43D2-B14B-91EF9DAA7BB8}"/>
</file>

<file path=customXml/itemProps4.xml><?xml version="1.0" encoding="utf-8"?>
<ds:datastoreItem xmlns:ds="http://schemas.openxmlformats.org/officeDocument/2006/customXml" ds:itemID="{9178D14C-DE00-4AA3-959B-FF7256026A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Thomas Wilén</lastModifiedBy>
  <revision>3</revision>
  <dcterms:created xsi:type="dcterms:W3CDTF">2024-10-02T06:06:00.0000000Z</dcterms:created>
  <dcterms:modified xsi:type="dcterms:W3CDTF">2024-10-02T06:08:46.2124639Z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0x01010081858650A3C9B843B1D3BE0C113B733C</vt:lpwstr>
  </property>
</Properties>
</file>